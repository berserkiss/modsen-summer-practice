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C23C3" w14:textId="77777777" w:rsidR="003126EA" w:rsidRPr="00830FB4" w:rsidRDefault="00000000" w:rsidP="00830FB4">
      <w:pPr>
        <w:pStyle w:val="Title"/>
      </w:pPr>
      <w:r w:rsidRPr="00830FB4">
        <w:t>Сравнение паттернов обмена сообщениями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494"/>
        <w:gridCol w:w="1835"/>
        <w:gridCol w:w="1175"/>
        <w:gridCol w:w="2406"/>
      </w:tblGrid>
      <w:tr w:rsidR="003126EA" w:rsidRPr="00830FB4" w14:paraId="52DFC377" w14:textId="77777777">
        <w:tc>
          <w:tcPr>
            <w:tcW w:w="1728" w:type="dxa"/>
          </w:tcPr>
          <w:p w14:paraId="0F44AE98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Паттерн</w:t>
            </w:r>
          </w:p>
        </w:tc>
        <w:tc>
          <w:tcPr>
            <w:tcW w:w="1728" w:type="dxa"/>
          </w:tcPr>
          <w:p w14:paraId="58EAC8A2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Количество получателей</w:t>
            </w:r>
          </w:p>
        </w:tc>
        <w:tc>
          <w:tcPr>
            <w:tcW w:w="1728" w:type="dxa"/>
          </w:tcPr>
          <w:p w14:paraId="421FD504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Гибкость маршрутизации</w:t>
            </w:r>
          </w:p>
        </w:tc>
        <w:tc>
          <w:tcPr>
            <w:tcW w:w="1728" w:type="dxa"/>
          </w:tcPr>
          <w:p w14:paraId="5A3BDAA9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Гарантии доставки</w:t>
            </w:r>
          </w:p>
        </w:tc>
        <w:tc>
          <w:tcPr>
            <w:tcW w:w="1728" w:type="dxa"/>
          </w:tcPr>
          <w:p w14:paraId="454067ED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Типовые сценарии</w:t>
            </w:r>
          </w:p>
        </w:tc>
      </w:tr>
      <w:tr w:rsidR="003126EA" w:rsidRPr="00830FB4" w14:paraId="22B5DC69" w14:textId="77777777">
        <w:tc>
          <w:tcPr>
            <w:tcW w:w="1728" w:type="dxa"/>
          </w:tcPr>
          <w:p w14:paraId="6D5A9A4C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Point-to-Point</w:t>
            </w:r>
          </w:p>
        </w:tc>
        <w:tc>
          <w:tcPr>
            <w:tcW w:w="1728" w:type="dxa"/>
          </w:tcPr>
          <w:p w14:paraId="47DE4F4B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3694C97D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728" w:type="dxa"/>
          </w:tcPr>
          <w:p w14:paraId="050280B4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At least once</w:t>
            </w:r>
          </w:p>
        </w:tc>
        <w:tc>
          <w:tcPr>
            <w:tcW w:w="1728" w:type="dxa"/>
          </w:tcPr>
          <w:p w14:paraId="4C102706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Очередь задач, обработка событий</w:t>
            </w:r>
          </w:p>
        </w:tc>
      </w:tr>
      <w:tr w:rsidR="003126EA" w:rsidRPr="00830FB4" w14:paraId="3355ADB1" w14:textId="77777777">
        <w:tc>
          <w:tcPr>
            <w:tcW w:w="1728" w:type="dxa"/>
          </w:tcPr>
          <w:p w14:paraId="35D569B5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Publish/Subscribe</w:t>
            </w:r>
          </w:p>
        </w:tc>
        <w:tc>
          <w:tcPr>
            <w:tcW w:w="1728" w:type="dxa"/>
          </w:tcPr>
          <w:p w14:paraId="57451C1F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Все подписчики</w:t>
            </w:r>
          </w:p>
        </w:tc>
        <w:tc>
          <w:tcPr>
            <w:tcW w:w="1728" w:type="dxa"/>
          </w:tcPr>
          <w:p w14:paraId="1154A329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728" w:type="dxa"/>
          </w:tcPr>
          <w:p w14:paraId="770423D3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At most once / At least once</w:t>
            </w:r>
          </w:p>
        </w:tc>
        <w:tc>
          <w:tcPr>
            <w:tcW w:w="1728" w:type="dxa"/>
          </w:tcPr>
          <w:p w14:paraId="74DF3DE0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Трансляции, рассылки</w:t>
            </w:r>
          </w:p>
        </w:tc>
      </w:tr>
      <w:tr w:rsidR="003126EA" w:rsidRPr="00830FB4" w14:paraId="4102B356" w14:textId="77777777">
        <w:tc>
          <w:tcPr>
            <w:tcW w:w="1728" w:type="dxa"/>
          </w:tcPr>
          <w:p w14:paraId="78F527C1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Routing</w:t>
            </w:r>
          </w:p>
        </w:tc>
        <w:tc>
          <w:tcPr>
            <w:tcW w:w="1728" w:type="dxa"/>
          </w:tcPr>
          <w:p w14:paraId="700309C0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Фильтрация по ключу</w:t>
            </w:r>
          </w:p>
        </w:tc>
        <w:tc>
          <w:tcPr>
            <w:tcW w:w="1728" w:type="dxa"/>
          </w:tcPr>
          <w:p w14:paraId="3F9A07A8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728" w:type="dxa"/>
          </w:tcPr>
          <w:p w14:paraId="13248A15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At least once</w:t>
            </w:r>
          </w:p>
        </w:tc>
        <w:tc>
          <w:tcPr>
            <w:tcW w:w="1728" w:type="dxa"/>
          </w:tcPr>
          <w:p w14:paraId="7BD1F721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Распределение задач по категориям</w:t>
            </w:r>
          </w:p>
        </w:tc>
      </w:tr>
      <w:tr w:rsidR="003126EA" w:rsidRPr="00830FB4" w14:paraId="6D4E919A" w14:textId="77777777">
        <w:tc>
          <w:tcPr>
            <w:tcW w:w="1728" w:type="dxa"/>
          </w:tcPr>
          <w:p w14:paraId="1FA6B7F2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Fanout</w:t>
            </w:r>
          </w:p>
        </w:tc>
        <w:tc>
          <w:tcPr>
            <w:tcW w:w="1728" w:type="dxa"/>
          </w:tcPr>
          <w:p w14:paraId="59EB8040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Все очереди exchange</w:t>
            </w:r>
          </w:p>
        </w:tc>
        <w:tc>
          <w:tcPr>
            <w:tcW w:w="1728" w:type="dxa"/>
          </w:tcPr>
          <w:p w14:paraId="3AA40013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728" w:type="dxa"/>
          </w:tcPr>
          <w:p w14:paraId="40A3B72A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At most once / At least once</w:t>
            </w:r>
          </w:p>
        </w:tc>
        <w:tc>
          <w:tcPr>
            <w:tcW w:w="1728" w:type="dxa"/>
          </w:tcPr>
          <w:p w14:paraId="63B68D10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Широковещательные уведомления</w:t>
            </w:r>
          </w:p>
        </w:tc>
      </w:tr>
      <w:tr w:rsidR="003126EA" w:rsidRPr="00830FB4" w14:paraId="01329B90" w14:textId="77777777">
        <w:tc>
          <w:tcPr>
            <w:tcW w:w="1728" w:type="dxa"/>
          </w:tcPr>
          <w:p w14:paraId="7A34A545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728" w:type="dxa"/>
          </w:tcPr>
          <w:p w14:paraId="50B550A9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1 (по ключу)</w:t>
            </w:r>
          </w:p>
        </w:tc>
        <w:tc>
          <w:tcPr>
            <w:tcW w:w="1728" w:type="dxa"/>
          </w:tcPr>
          <w:p w14:paraId="56E44254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728" w:type="dxa"/>
          </w:tcPr>
          <w:p w14:paraId="0DD16FAE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At least once</w:t>
            </w:r>
          </w:p>
        </w:tc>
        <w:tc>
          <w:tcPr>
            <w:tcW w:w="1728" w:type="dxa"/>
          </w:tcPr>
          <w:p w14:paraId="36B60D8D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Точное сопоставление маршрута</w:t>
            </w:r>
          </w:p>
        </w:tc>
      </w:tr>
      <w:tr w:rsidR="003126EA" w:rsidRPr="00830FB4" w14:paraId="4CE05E72" w14:textId="77777777">
        <w:tc>
          <w:tcPr>
            <w:tcW w:w="1728" w:type="dxa"/>
          </w:tcPr>
          <w:p w14:paraId="0D86A5C7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728" w:type="dxa"/>
          </w:tcPr>
          <w:p w14:paraId="01927B32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Все подходящие очереди</w:t>
            </w:r>
          </w:p>
        </w:tc>
        <w:tc>
          <w:tcPr>
            <w:tcW w:w="1728" w:type="dxa"/>
          </w:tcPr>
          <w:p w14:paraId="6B8CD91B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Очень высокая</w:t>
            </w:r>
          </w:p>
        </w:tc>
        <w:tc>
          <w:tcPr>
            <w:tcW w:w="1728" w:type="dxa"/>
          </w:tcPr>
          <w:p w14:paraId="1571E240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At least once</w:t>
            </w:r>
          </w:p>
        </w:tc>
        <w:tc>
          <w:tcPr>
            <w:tcW w:w="1728" w:type="dxa"/>
          </w:tcPr>
          <w:p w14:paraId="4D017B34" w14:textId="77777777" w:rsidR="003126EA" w:rsidRPr="00830F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B4">
              <w:rPr>
                <w:rFonts w:ascii="Times New Roman" w:hAnsi="Times New Roman" w:cs="Times New Roman"/>
                <w:sz w:val="24"/>
                <w:szCs w:val="24"/>
              </w:rPr>
              <w:t>Сложная маршрутизация, шаблоны тем</w:t>
            </w:r>
          </w:p>
        </w:tc>
      </w:tr>
    </w:tbl>
    <w:p w14:paraId="56940C1C" w14:textId="77777777" w:rsidR="003126EA" w:rsidRDefault="00000000">
      <w:r>
        <w:br w:type="page"/>
      </w:r>
    </w:p>
    <w:p w14:paraId="08A18011" w14:textId="77777777" w:rsidR="003126EA" w:rsidRDefault="00000000">
      <w:pPr>
        <w:pStyle w:val="Heading1"/>
      </w:pPr>
      <w:r>
        <w:lastRenderedPageBreak/>
        <w:t>Примеры кода</w:t>
      </w:r>
    </w:p>
    <w:p w14:paraId="36BAC340" w14:textId="77777777" w:rsidR="003126EA" w:rsidRDefault="00000000">
      <w:r>
        <w:t>// Point-to-Point (очередь)</w:t>
      </w:r>
      <w:r>
        <w:br/>
        <w:t>// Producer</w:t>
      </w:r>
      <w:r>
        <w:br/>
        <w:t>channel.BasicPublish(exchange: "", routingKey: "task-queue", body: message);</w:t>
      </w:r>
      <w:r>
        <w:br/>
        <w:t>// Consumer</w:t>
      </w:r>
      <w:r>
        <w:br/>
        <w:t>channel.BasicConsume(queue: "task-queue", ...);</w:t>
      </w:r>
    </w:p>
    <w:p w14:paraId="35E13522" w14:textId="77777777" w:rsidR="003126EA" w:rsidRDefault="00000000">
      <w:r>
        <w:t>// Publish/Subscribe (топик)</w:t>
      </w:r>
      <w:r>
        <w:br/>
        <w:t>// Producer</w:t>
      </w:r>
      <w:r>
        <w:br/>
        <w:t>channel.BasicPublish(exchange: "logs", routingKey: "", body: message);</w:t>
      </w:r>
      <w:r>
        <w:br/>
        <w:t>// Consumer</w:t>
      </w:r>
      <w:r>
        <w:br/>
        <w:t>channel.ExchangeDeclare("logs", ExchangeType.Fanout);</w:t>
      </w:r>
      <w:r>
        <w:br/>
        <w:t>channel.QueueBind(queue: queueName, exchange: "logs", routingKey: "");</w:t>
      </w:r>
    </w:p>
    <w:sectPr w:rsidR="00312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3192273">
    <w:abstractNumId w:val="8"/>
  </w:num>
  <w:num w:numId="2" w16cid:durableId="781996101">
    <w:abstractNumId w:val="6"/>
  </w:num>
  <w:num w:numId="3" w16cid:durableId="1023435447">
    <w:abstractNumId w:val="5"/>
  </w:num>
  <w:num w:numId="4" w16cid:durableId="1414817983">
    <w:abstractNumId w:val="4"/>
  </w:num>
  <w:num w:numId="5" w16cid:durableId="1586762754">
    <w:abstractNumId w:val="7"/>
  </w:num>
  <w:num w:numId="6" w16cid:durableId="1562445723">
    <w:abstractNumId w:val="3"/>
  </w:num>
  <w:num w:numId="7" w16cid:durableId="723991065">
    <w:abstractNumId w:val="2"/>
  </w:num>
  <w:num w:numId="8" w16cid:durableId="1624463960">
    <w:abstractNumId w:val="1"/>
  </w:num>
  <w:num w:numId="9" w16cid:durableId="149980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6EA"/>
    <w:rsid w:val="00326F90"/>
    <w:rsid w:val="00830FB4"/>
    <w:rsid w:val="008E31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AC921E"/>
  <w14:defaultImageDpi w14:val="300"/>
  <w15:docId w15:val="{BC6248FE-44F8-492C-85A8-20EF121F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2</cp:revision>
  <dcterms:created xsi:type="dcterms:W3CDTF">2013-12-23T23:15:00Z</dcterms:created>
  <dcterms:modified xsi:type="dcterms:W3CDTF">2025-07-16T18:21:00Z</dcterms:modified>
  <cp:category/>
</cp:coreProperties>
</file>